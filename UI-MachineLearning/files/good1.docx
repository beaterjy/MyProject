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按时到实验室，不存在无故早退或迟到的情况。能基本在每个阶段完成相应的任务，还能主动加班，做到时间上前紧后松。当然，在这其间也存在一些不足和需要提高的地方。例如，知识面不够广，处理问题和运用知识的能力还有待提高，不能积极主动的和老师交流工作的进程。希望该同学在以后的工作或学习中注意这些问题，争取更大的提高和进步。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